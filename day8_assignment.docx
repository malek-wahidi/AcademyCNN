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true"/>
        <w:keepLines/>
        <w:spacing w:before="200" w:after="0"/>
        <w:rPr/>
      </w:pPr>
      <w:r>
        <w:rPr/>
        <w:t>1st Trial</w:t>
      </w:r>
    </w:p>
    <w:p>
      <w:pPr>
        <w:pStyle w:val="Normal"/>
        <w:rPr/>
      </w:pPr>
      <w:r>
        <w:rPr/>
        <w:t>Finished Training</w:t>
      </w:r>
    </w:p>
    <w:p>
      <w:pPr>
        <w:pStyle w:val="Normal"/>
        <w:rPr/>
      </w:pPr>
      <w:r>
        <w:rPr/>
        <w:t>Test loss: 1.136 | Test acc: 61.60%</w:t>
      </w:r>
    </w:p>
    <w:p>
      <w:pPr>
        <w:pStyle w:val="Normal"/>
        <w:rPr/>
      </w:pPr>
      <w:r>
        <w:rPr/>
        <w:t>Model saved to weights/checkpoint.pth</w:t>
      </w:r>
    </w:p>
    <w:p>
      <w:pPr>
        <w:pStyle w:val="Heading2"/>
        <w:rPr/>
      </w:pPr>
      <w:r>
        <w:rPr/>
        <w:t>2nd Trial</w:t>
      </w:r>
    </w:p>
    <w:p>
      <w:pPr>
        <w:pStyle w:val="Normal"/>
        <w:rPr/>
      </w:pPr>
      <w:r>
        <w:rPr/>
        <w:t>We’ll do 5 clear upgrades:</w:t>
      </w:r>
    </w:p>
    <w:p>
      <w:pPr>
        <w:pStyle w:val="Normal"/>
        <w:rPr/>
      </w:pPr>
      <w:r>
        <w:rPr/>
        <w:t>1. Use nn.ReLU() layers instead of F.relu(). Why? It's cleaner, easier to register in the model, and more modular.</w:t>
      </w:r>
    </w:p>
    <w:p>
      <w:pPr>
        <w:pStyle w:val="Normal"/>
        <w:rPr/>
      </w:pPr>
      <w:r>
        <w:rPr/>
        <w:t>2. Add a third Conv2d layer. Why? Deeper networks learn more complex patterns.</w:t>
      </w:r>
    </w:p>
    <w:p>
      <w:pPr>
        <w:pStyle w:val="Normal"/>
        <w:rPr/>
      </w:pPr>
      <w:r>
        <w:rPr/>
        <w:t>3. Add Batch Normalization. Why? Helps the model converge faster and generalize better.</w:t>
      </w:r>
    </w:p>
    <w:p>
      <w:pPr>
        <w:pStyle w:val="Normal"/>
        <w:rPr/>
      </w:pPr>
      <w:r>
        <w:rPr/>
        <w:t>4. Add Dropout to FC layers. Why? Prevents overfitting.</w:t>
      </w:r>
    </w:p>
    <w:p>
      <w:pPr>
        <w:pStyle w:val="Normal"/>
        <w:rPr/>
      </w:pPr>
      <w:r>
        <w:rPr/>
        <w:t>5. Recalculate the flattened shape. With extra conv and pooling, the final output size changes. You must update the fc1 input size accordingly.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Finished Training</w:t>
      </w:r>
    </w:p>
    <w:p>
      <w:pPr>
        <w:pStyle w:val="Normal"/>
        <w:rPr/>
      </w:pPr>
      <w:r>
        <w:rPr/>
        <w:t>Test loss: 0.982 | Test acc: 75.70%</w:t>
      </w:r>
    </w:p>
    <w:p>
      <w:pPr>
        <w:pStyle w:val="Normal"/>
        <w:rPr/>
      </w:pPr>
      <w:r>
        <w:rPr/>
        <w:t>Model saved to weights/checkpoint.pth</w:t>
      </w:r>
    </w:p>
    <w:p>
      <w:pPr>
        <w:pStyle w:val="Normal"/>
        <w:rPr/>
      </w:pPr>
      <w:r>
        <w:rPr/>
        <w:t>Problem:</w:t>
      </w:r>
    </w:p>
    <w:p>
      <w:pPr>
        <w:pStyle w:val="Normal"/>
        <w:rPr/>
      </w:pPr>
      <w:r>
        <w:rPr/>
        <w:t>After epoch 5, val loss starts rising while val accuracy barely improves → sign of slight overfitting.</w:t>
      </w:r>
    </w:p>
    <w:p>
      <w:pPr>
        <w:pStyle w:val="Normal"/>
        <w:rPr/>
      </w:pPr>
      <w:r>
        <w:rPr/>
        <w:t>Model is learning well, but it might now benefit more from regularization or data augmentation.</w:t>
      </w:r>
    </w:p>
    <w:p>
      <w:pPr>
        <w:pStyle w:val="Heading2"/>
        <w:rPr/>
      </w:pPr>
      <w:r>
        <w:rPr/>
        <w:t>3rd Trial</w:t>
      </w:r>
    </w:p>
    <w:p>
      <w:pPr>
        <w:pStyle w:val="Normal"/>
        <w:rPr/>
      </w:pPr>
      <w:r>
        <w:rPr/>
        <w:t>Solution: Safe Boost (Minor Tweaks)</w:t>
      </w:r>
    </w:p>
    <w:p>
      <w:pPr>
        <w:pStyle w:val="Normal"/>
        <w:rPr/>
      </w:pPr>
      <w:r>
        <w:rPr/>
        <w:t>Add data augmentation to prevent overfitting and improve generalization.</w:t>
      </w:r>
    </w:p>
    <w:p>
      <w:pPr>
        <w:pStyle w:val="Normal"/>
        <w:rPr/>
      </w:pPr>
      <w:r>
        <w:rPr/>
        <w:t>Transform pipeline in train.py was updated with RandomHorizontalFlip and RandomCrop.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Finished Training</w:t>
      </w:r>
    </w:p>
    <w:p>
      <w:pPr>
        <w:pStyle w:val="Normal"/>
        <w:rPr/>
      </w:pPr>
      <w:r>
        <w:rPr/>
        <w:t>Test loss: 0.676 | Test acc: 76.85%</w:t>
      </w:r>
    </w:p>
    <w:p>
      <w:pPr>
        <w:pStyle w:val="Normal"/>
        <w:rPr/>
      </w:pPr>
      <w:r>
        <w:rPr/>
        <w:t>Model saved to weights/checkpoint.pth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Effect:</w:t>
      </w:r>
    </w:p>
    <w:p>
      <w:pPr>
        <w:pStyle w:val="Normal"/>
        <w:rPr/>
      </w:pPr>
      <w:r>
        <w:rPr/>
        <w:t>Slightly lower training accuracy → less overfitting.</w:t>
      </w:r>
    </w:p>
    <w:p>
      <w:pPr>
        <w:pStyle w:val="Normal"/>
        <w:rPr/>
      </w:pPr>
      <w:r>
        <w:rPr/>
        <w:t>Validation and test accuracy improved → generalization is stronger.</w:t>
      </w:r>
    </w:p>
    <w:p>
      <w:pPr>
        <w:pStyle w:val="Normal"/>
        <w:rPr/>
      </w:pPr>
      <w:r>
        <w:rPr/>
        <w:t>Val and test loss decreased — model is now more confident and correct.</w:t>
      </w:r>
    </w:p>
    <w:p>
      <w:pPr>
        <w:pStyle w:val="Normal"/>
        <w:rPr/>
      </w:pPr>
      <w:r>
        <w:rPr/>
        <w:t>Why It Worked:</w:t>
      </w:r>
    </w:p>
    <w:p>
      <w:pPr>
        <w:pStyle w:val="Normal"/>
        <w:rPr/>
      </w:pPr>
      <w:r>
        <w:rPr/>
        <w:t>Random transformations make the model see slightly different versions of the same images, forcing it to learn more robust patterns.</w:t>
      </w:r>
    </w:p>
    <w:p>
      <w:pPr>
        <w:pStyle w:val="Heading2"/>
        <w:rPr/>
      </w:pPr>
      <w:r>
        <w:rPr/>
        <w:t>4th Trial</w:t>
      </w:r>
    </w:p>
    <w:p>
      <w:pPr>
        <w:pStyle w:val="Normal"/>
        <w:rPr/>
      </w:pPr>
      <w:r>
        <w:rPr/>
        <w:t>Removed data augmentation and applied config tuning alone (e.g., more epochs, different batch size, etc.)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Finished Training</w:t>
      </w:r>
    </w:p>
    <w:p>
      <w:pPr>
        <w:pStyle w:val="Normal"/>
        <w:rPr/>
      </w:pPr>
      <w:r>
        <w:rPr/>
        <w:t>Test loss: 1.384 | Test acc: 73.37%</w:t>
      </w:r>
    </w:p>
    <w:p>
      <w:pPr>
        <w:pStyle w:val="Normal"/>
        <w:rPr/>
      </w:pPr>
      <w:r>
        <w:rPr/>
        <w:t>Model saved to weights/checkpoint.pth</w:t>
      </w:r>
    </w:p>
    <w:p>
      <w:pPr>
        <w:pStyle w:val="Normal"/>
        <w:rPr/>
      </w:pPr>
      <w:r>
        <w:rPr/>
        <w:t>Observation:</w:t>
      </w:r>
    </w:p>
    <w:p>
      <w:pPr>
        <w:pStyle w:val="Normal"/>
        <w:rPr/>
      </w:pPr>
      <w:r>
        <w:rPr/>
        <w:t>Training loss dropped a lot — overfitting kicked in around epoch 13–14.</w:t>
      </w:r>
    </w:p>
    <w:p>
      <w:pPr>
        <w:pStyle w:val="Normal"/>
        <w:rPr/>
      </w:pPr>
      <w:r>
        <w:rPr/>
        <w:t>Tuning alone isn’t enough — data augmentation is essential to generalize better.</w:t>
      </w:r>
    </w:p>
    <w:p>
      <w:pPr>
        <w:pStyle w:val="Heading2"/>
        <w:rPr/>
      </w:pPr>
      <w:r>
        <w:rPr/>
        <w:t>5th Trial</w:t>
      </w:r>
    </w:p>
    <w:p>
      <w:pPr>
        <w:pStyle w:val="Normal"/>
        <w:rPr/>
      </w:pPr>
      <w:r>
        <w:rPr/>
        <w:t>Combined data augmentation (from trial 3) with config tuning (from trial 4).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Finished Training</w:t>
      </w:r>
    </w:p>
    <w:p>
      <w:pPr>
        <w:pStyle w:val="Normal"/>
        <w:rPr/>
      </w:pPr>
      <w:r>
        <w:rPr/>
        <w:t>Test loss: 0.686 | Test acc: 76.15%</w:t>
      </w:r>
    </w:p>
    <w:p>
      <w:pPr>
        <w:pStyle w:val="Normal"/>
        <w:rPr/>
      </w:pPr>
      <w:r>
        <w:rPr/>
        <w:t>Model saved to weights/checkpoint.pth</w:t>
      </w:r>
    </w:p>
    <w:p>
      <w:pPr>
        <w:pStyle w:val="Normal"/>
        <w:rPr/>
      </w:pPr>
      <w:r>
        <w:rPr/>
        <w:t>Conclusion:</w:t>
      </w:r>
    </w:p>
    <w:p>
      <w:pPr>
        <w:pStyle w:val="Normal"/>
        <w:rPr/>
      </w:pPr>
      <w:r>
        <w:rPr/>
        <w:t>Best test accuracy: Augmentation only (76.85%)</w:t>
      </w:r>
    </w:p>
    <w:p>
      <w:pPr>
        <w:pStyle w:val="Normal"/>
        <w:rPr/>
      </w:pPr>
      <w:r>
        <w:rPr/>
        <w:t>Most stable val/test balance: Augmentation + Tuning</w:t>
      </w:r>
    </w:p>
    <w:p>
      <w:pPr>
        <w:pStyle w:val="Normal"/>
        <w:rPr/>
      </w:pPr>
      <w:r>
        <w:rPr/>
        <w:t>Augmentation is the MVP — helps generalize well, especially with a small CNN.</w:t>
      </w:r>
    </w:p>
    <w:p>
      <w:pPr>
        <w:pStyle w:val="Normal"/>
        <w:rPr/>
      </w:pPr>
      <w:r>
        <w:rPr/>
        <w:t>Tuning + Augmentation is stable and reliable.</w:t>
      </w:r>
    </w:p>
    <w:p>
      <w:pPr>
        <w:pStyle w:val="Normal"/>
        <w:rPr/>
      </w:pPr>
      <w:r>
        <w:rPr/>
        <w:t>Tuning alone leads to overfitting.</w:t>
      </w:r>
    </w:p>
    <w:p>
      <w:pPr>
        <w:pStyle w:val="Heading2"/>
        <w:rPr/>
      </w:pPr>
      <w:r>
        <w:rPr/>
        <w:t>6th Trial</w:t>
      </w:r>
    </w:p>
    <w:p>
      <w:pPr>
        <w:pStyle w:val="Normal"/>
        <w:rPr/>
      </w:pPr>
      <w:r>
        <w:rPr/>
        <w:t>Epochs: 10   batch_size: 64    num_workers: 8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Finished Training</w:t>
      </w:r>
    </w:p>
    <w:p>
      <w:pPr>
        <w:pStyle w:val="Normal"/>
        <w:rPr/>
      </w:pPr>
      <w:r>
        <w:rPr/>
        <w:t>Test loss: 0.833 | Test acc: 70.51%</w:t>
      </w:r>
    </w:p>
    <w:p>
      <w:pPr>
        <w:pStyle w:val="Normal"/>
        <w:rPr/>
      </w:pPr>
      <w:r>
        <w:rPr/>
        <w:t>Model saved to weights/checkpoint.pth</w:t>
      </w:r>
    </w:p>
    <w:p>
      <w:pPr>
        <w:pStyle w:val="Heading2"/>
        <w:rPr/>
      </w:pPr>
      <w:r>
        <w:rPr/>
        <w:t>7th Trial</w:t>
      </w:r>
    </w:p>
    <w:p>
      <w:pPr>
        <w:pStyle w:val="Normal"/>
        <w:rPr/>
      </w:pPr>
      <w:r>
        <w:rPr/>
        <w:t>Epochs: 20   batch_size: 16   num_workers: 4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Finished Training</w:t>
      </w:r>
    </w:p>
    <w:p>
      <w:pPr>
        <w:pStyle w:val="Normal"/>
        <w:rPr/>
      </w:pPr>
      <w:r>
        <w:rPr/>
        <w:t>Test loss: 0.631 | Test acc: 79.12%</w:t>
      </w:r>
    </w:p>
    <w:p>
      <w:pPr>
        <w:pStyle w:val="Normal"/>
        <w:rPr/>
      </w:pPr>
      <w:r>
        <w:rPr/>
        <w:t>Model saved to weights/checkpoint.pth</w:t>
      </w:r>
    </w:p>
    <w:p>
      <w:pPr>
        <w:pStyle w:val="Heading2"/>
        <w:rPr/>
      </w:pPr>
      <w:r>
        <w:rPr/>
        <w:t>8th Trial</w:t>
      </w:r>
    </w:p>
    <w:p>
      <w:pPr>
        <w:pStyle w:val="Normal"/>
        <w:rPr/>
      </w:pPr>
      <w:r>
        <w:rPr/>
        <w:t>Epochs: 30    batch_size: 16    num_workers: 4</w:t>
      </w:r>
    </w:p>
    <w:p>
      <w:pPr>
        <w:pStyle w:val="Normal"/>
        <w:rPr/>
      </w:pPr>
      <w:r>
        <w:rPr/>
        <w:t>Architecture Upgrade:</w:t>
      </w:r>
    </w:p>
    <w:p>
      <w:pPr>
        <w:pStyle w:val="Normal"/>
        <w:rPr/>
      </w:pPr>
      <w:r>
        <w:rPr/>
        <w:t>Added a 4th convolutional block:</w:t>
      </w:r>
    </w:p>
    <w:p>
      <w:pPr>
        <w:pStyle w:val="Normal"/>
        <w:rPr/>
      </w:pPr>
      <w:r>
        <w:rPr/>
        <w:t>self.conv4 = nn.Conv2d(128, 256, kernel_size=3, padding=1)</w:t>
      </w:r>
    </w:p>
    <w:p>
      <w:pPr>
        <w:pStyle w:val="Normal"/>
        <w:rPr/>
      </w:pPr>
      <w:r>
        <w:rPr/>
        <w:t>self.bn4 = nn.BatchNorm2d(256)</w:t>
      </w:r>
    </w:p>
    <w:p>
      <w:pPr>
        <w:pStyle w:val="Normal"/>
        <w:rPr/>
      </w:pPr>
      <w:r>
        <w:rPr/>
        <w:t>self.relu4 = nn.ReLU()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Updated fc1 input to 256 * 2 * 2 = 1024</w:t>
      </w:r>
    </w:p>
    <w:p>
      <w:pPr>
        <w:pStyle w:val="Normal"/>
        <w:rPr/>
      </w:pPr>
      <w:r>
        <w:rPr/>
        <w:t>Results by Epochs:</w:t>
      </w:r>
    </w:p>
    <w:p>
      <w:pPr>
        <w:pStyle w:val="Normal"/>
        <w:rPr/>
      </w:pPr>
      <w:r>
        <w:rPr/>
        <w:t>Epoch 10: 77.52%</w:t>
      </w:r>
    </w:p>
    <w:p>
      <w:pPr>
        <w:pStyle w:val="Normal"/>
        <w:rPr/>
      </w:pPr>
      <w:r>
        <w:rPr/>
        <w:t>Epoch 20: 79.90%</w:t>
      </w:r>
    </w:p>
    <w:p>
      <w:pPr>
        <w:pStyle w:val="Normal"/>
        <w:rPr/>
      </w:pPr>
      <w:r>
        <w:rPr/>
        <w:t>Epoch 29: 82.50%</w:t>
      </w:r>
    </w:p>
    <w:p>
      <w:pPr>
        <w:pStyle w:val="Normal"/>
        <w:rPr/>
      </w:pPr>
      <w:r>
        <w:rPr/>
        <w:t>Epoch 30: 81.76%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Final Output:</w:t>
      </w:r>
    </w:p>
    <w:p>
      <w:pPr>
        <w:pStyle w:val="Normal"/>
        <w:rPr/>
      </w:pPr>
      <w:r>
        <w:rPr/>
        <w:t>Finished Training</w:t>
      </w:r>
    </w:p>
    <w:p>
      <w:pPr>
        <w:pStyle w:val="Normal"/>
        <w:rPr/>
      </w:pPr>
      <w:r>
        <w:rPr/>
        <w:t>Test loss: 0.593 | Test acc: 81.01%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Model saved to weights/checkpoint.pth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4</Pages>
  <Words>471</Words>
  <Characters>2699</Characters>
  <CharactersWithSpaces>3106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2025-07-30T18:18:49Z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